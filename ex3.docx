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116" w:rsidRDefault="006B4612">
      <w:pPr>
        <w:jc w:val="center"/>
      </w:pPr>
      <w:r>
        <w:rPr>
          <w:noProof/>
        </w:rPr>
        <w:drawing>
          <wp:inline distT="0" distB="0" distL="0" distR="0">
            <wp:extent cx="7315200" cy="5989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ld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116" w:rsidRDefault="006B4612">
      <w:pPr>
        <w:pStyle w:val="MyTitleEng"/>
        <w:spacing w:after="0" w:line="240" w:lineRule="auto"/>
      </w:pPr>
      <w:r>
        <w:t>Flora &amp; Ulysses</w:t>
      </w:r>
    </w:p>
    <w:p w:rsidR="00692116" w:rsidRDefault="006B4612">
      <w:pPr>
        <w:pStyle w:val="MyTitlePer"/>
        <w:spacing w:after="0" w:line="240" w:lineRule="auto"/>
      </w:pPr>
      <w:r>
        <w:t>فلورا</w:t>
      </w:r>
      <w:r>
        <w:t xml:space="preserve"> </w:t>
      </w:r>
      <w:r>
        <w:t>و</w:t>
      </w:r>
      <w:r>
        <w:t xml:space="preserve"> </w:t>
      </w:r>
      <w:r>
        <w:t>اولیس</w:t>
      </w:r>
    </w:p>
    <w:p w:rsidR="00692116" w:rsidRDefault="006B4612">
      <w:pPr>
        <w:pStyle w:val="MyDubbedStyle"/>
        <w:spacing w:after="0" w:line="240" w:lineRule="auto"/>
      </w:pPr>
      <w:r>
        <w:t xml:space="preserve">***  </w:t>
      </w:r>
      <w:r>
        <w:t>دوبــله</w:t>
      </w:r>
      <w:r>
        <w:t xml:space="preserve"> </w:t>
      </w:r>
      <w:r>
        <w:t>پارســی</w:t>
      </w:r>
      <w:r>
        <w:t xml:space="preserve">  ***</w:t>
      </w:r>
    </w:p>
    <w:tbl>
      <w:tblPr>
        <w:tblStyle w:val="MyTableStyle"/>
        <w:tblW w:w="0" w:type="auto"/>
        <w:tblLook w:val="04A0" w:firstRow="1" w:lastRow="0" w:firstColumn="1" w:lastColumn="0" w:noHBand="0" w:noVBand="1"/>
      </w:tblPr>
      <w:tblGrid>
        <w:gridCol w:w="9648"/>
        <w:gridCol w:w="2016"/>
      </w:tblGrid>
      <w:tr w:rsidR="00692116">
        <w:trPr>
          <w:trHeight w:val="677"/>
        </w:trPr>
        <w:tc>
          <w:tcPr>
            <w:tcW w:w="9648" w:type="dxa"/>
          </w:tcPr>
          <w:p w:rsidR="00692116" w:rsidRDefault="006B4612">
            <w:pPr>
              <w:pStyle w:val="MyPerStyle"/>
            </w:pPr>
            <w:r>
              <w:t>Lena Khan</w:t>
            </w:r>
          </w:p>
        </w:tc>
        <w:tc>
          <w:tcPr>
            <w:tcW w:w="2016" w:type="dxa"/>
          </w:tcPr>
          <w:p w:rsidR="00692116" w:rsidRDefault="006B4612">
            <w:pPr>
              <w:pStyle w:val="MyPerStyleTableTitles"/>
            </w:pPr>
            <w:r>
              <w:t xml:space="preserve">: </w:t>
            </w:r>
            <w:r>
              <w:t>کارگردان</w:t>
            </w:r>
          </w:p>
        </w:tc>
      </w:tr>
      <w:tr w:rsidR="00692116">
        <w:trPr>
          <w:trHeight w:val="677"/>
        </w:trPr>
        <w:tc>
          <w:tcPr>
            <w:tcW w:w="9648" w:type="dxa"/>
          </w:tcPr>
          <w:p w:rsidR="00692116" w:rsidRDefault="006B4612">
            <w:pPr>
              <w:pStyle w:val="MyPerStyle"/>
            </w:pPr>
            <w:r>
              <w:t>Alyson Hannigan , Ben Schwartz , Kate Micucci , Danny Pudi , Bobby Moynihan</w:t>
            </w:r>
          </w:p>
        </w:tc>
        <w:tc>
          <w:tcPr>
            <w:tcW w:w="2016" w:type="dxa"/>
          </w:tcPr>
          <w:p w:rsidR="00692116" w:rsidRDefault="006B4612">
            <w:pPr>
              <w:pStyle w:val="MyPerStyleTableTitles"/>
            </w:pPr>
            <w:r>
              <w:t xml:space="preserve">: </w:t>
            </w:r>
            <w:r>
              <w:t>بازیگران</w:t>
            </w:r>
          </w:p>
        </w:tc>
      </w:tr>
      <w:tr w:rsidR="00692116">
        <w:trPr>
          <w:trHeight w:val="677"/>
        </w:trPr>
        <w:tc>
          <w:tcPr>
            <w:tcW w:w="9648" w:type="dxa"/>
          </w:tcPr>
          <w:p w:rsidR="00692116" w:rsidRDefault="006B4612">
            <w:pPr>
              <w:pStyle w:val="MyPerStyle"/>
            </w:pPr>
            <w:r>
              <w:t>خانوادگی</w:t>
            </w:r>
            <w:r>
              <w:t xml:space="preserve"> , </w:t>
            </w:r>
            <w:r>
              <w:t>کمدی</w:t>
            </w:r>
            <w:r>
              <w:t xml:space="preserve"> , </w:t>
            </w:r>
            <w:r>
              <w:t>ماجراجویی</w:t>
            </w:r>
          </w:p>
        </w:tc>
        <w:tc>
          <w:tcPr>
            <w:tcW w:w="2016" w:type="dxa"/>
          </w:tcPr>
          <w:p w:rsidR="00692116" w:rsidRDefault="006B4612">
            <w:pPr>
              <w:pStyle w:val="MyPerStyleTableTitles"/>
            </w:pPr>
            <w:r>
              <w:t xml:space="preserve">: </w:t>
            </w:r>
            <w:r>
              <w:t>ژانر</w:t>
            </w:r>
          </w:p>
        </w:tc>
      </w:tr>
      <w:tr w:rsidR="00692116">
        <w:trPr>
          <w:trHeight w:val="677"/>
        </w:trPr>
        <w:tc>
          <w:tcPr>
            <w:tcW w:w="9648" w:type="dxa"/>
          </w:tcPr>
          <w:p w:rsidR="00692116" w:rsidRDefault="00692116">
            <w:pPr>
              <w:pStyle w:val="MyEmptyStyle"/>
            </w:pPr>
          </w:p>
          <w:tbl>
            <w:tblPr>
              <w:tblStyle w:val="MyTableStyle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622"/>
              <w:gridCol w:w="432"/>
              <w:gridCol w:w="729"/>
            </w:tblGrid>
            <w:tr w:rsidR="00692116">
              <w:trPr>
                <w:jc w:val="right"/>
              </w:trPr>
              <w:tc>
                <w:tcPr>
                  <w:tcW w:w="432" w:type="dxa"/>
                </w:tcPr>
                <w:p w:rsidR="00692116" w:rsidRDefault="006B4612">
                  <w:pPr>
                    <w:pStyle w:val="MyTitleEng"/>
                  </w:pPr>
                  <w:r>
                    <w:t>10</w:t>
                  </w:r>
                </w:p>
              </w:tc>
              <w:tc>
                <w:tcPr>
                  <w:tcW w:w="432" w:type="dxa"/>
                </w:tcPr>
                <w:p w:rsidR="00692116" w:rsidRDefault="006B4612">
                  <w:pPr>
                    <w:pStyle w:val="MyPerStyleTableTitles"/>
                  </w:pPr>
                  <w:r>
                    <w:t>از</w:t>
                  </w:r>
                </w:p>
              </w:tc>
              <w:tc>
                <w:tcPr>
                  <w:tcW w:w="432" w:type="dxa"/>
                </w:tcPr>
                <w:p w:rsidR="00692116" w:rsidRDefault="006B4612">
                  <w:pPr>
                    <w:pStyle w:val="MyTitleEng"/>
                  </w:pPr>
                  <w:r>
                    <w:t>6.3</w:t>
                  </w:r>
                </w:p>
              </w:tc>
            </w:tr>
          </w:tbl>
          <w:p w:rsidR="00692116" w:rsidRDefault="00692116">
            <w:pPr>
              <w:pStyle w:val="MyPerStyle"/>
            </w:pPr>
          </w:p>
        </w:tc>
        <w:tc>
          <w:tcPr>
            <w:tcW w:w="2016" w:type="dxa"/>
          </w:tcPr>
          <w:p w:rsidR="00692116" w:rsidRDefault="006B4612">
            <w:pPr>
              <w:pStyle w:val="MyPerStyleTableTitles"/>
            </w:pPr>
            <w:r>
              <w:t xml:space="preserve">: </w:t>
            </w:r>
            <w:r>
              <w:t>امتیاز</w:t>
            </w:r>
          </w:p>
        </w:tc>
      </w:tr>
      <w:tr w:rsidR="00692116">
        <w:trPr>
          <w:trHeight w:val="677"/>
        </w:trPr>
        <w:tc>
          <w:tcPr>
            <w:tcW w:w="9648" w:type="dxa"/>
          </w:tcPr>
          <w:p w:rsidR="00692116" w:rsidRDefault="006B4612">
            <w:pPr>
              <w:pStyle w:val="MyPerStyle"/>
            </w:pPr>
            <w:r>
              <w:t>ماجرا</w:t>
            </w:r>
            <w:r>
              <w:t xml:space="preserve"> </w:t>
            </w:r>
            <w:r>
              <w:t>های</w:t>
            </w:r>
            <w:r>
              <w:t xml:space="preserve"> </w:t>
            </w:r>
            <w:r>
              <w:t>سنجاب</w:t>
            </w:r>
            <w:r>
              <w:t xml:space="preserve"> </w:t>
            </w:r>
            <w:r>
              <w:t>و</w:t>
            </w:r>
            <w:r>
              <w:t xml:space="preserve"> </w:t>
            </w:r>
            <w:r>
              <w:t>دختری</w:t>
            </w:r>
            <w:r>
              <w:t xml:space="preserve"> </w:t>
            </w:r>
            <w:r>
              <w:t>جوان</w:t>
            </w:r>
            <w:r>
              <w:t xml:space="preserve"> </w:t>
            </w:r>
            <w:r>
              <w:t>با</w:t>
            </w:r>
            <w:r>
              <w:t xml:space="preserve"> </w:t>
            </w:r>
            <w:r>
              <w:t>قدرت</w:t>
            </w:r>
            <w:r>
              <w:t xml:space="preserve"> </w:t>
            </w:r>
            <w:r>
              <w:t>های</w:t>
            </w:r>
            <w:r>
              <w:t xml:space="preserve"> </w:t>
            </w:r>
            <w:r>
              <w:t>ماورایی</w:t>
            </w:r>
            <w:r>
              <w:t xml:space="preserve"> </w:t>
            </w:r>
            <w:r>
              <w:t>شان</w:t>
            </w:r>
          </w:p>
        </w:tc>
        <w:tc>
          <w:tcPr>
            <w:tcW w:w="2016" w:type="dxa"/>
          </w:tcPr>
          <w:p w:rsidR="00692116" w:rsidRDefault="006B4612">
            <w:pPr>
              <w:pStyle w:val="MyPerStyleTableTitles"/>
            </w:pPr>
            <w:r>
              <w:t xml:space="preserve">: </w:t>
            </w:r>
            <w:r>
              <w:t>خلاصه</w:t>
            </w:r>
            <w:r>
              <w:t xml:space="preserve"> </w:t>
            </w:r>
            <w:r>
              <w:t>داستان</w:t>
            </w:r>
          </w:p>
        </w:tc>
      </w:tr>
    </w:tbl>
    <w:p w:rsidR="006B4612" w:rsidRDefault="006B4612" w:rsidP="00B27F1D">
      <w:pPr>
        <w:jc w:val="center"/>
      </w:pPr>
      <w:bookmarkStart w:id="0" w:name="_GoBack"/>
      <w:bookmarkEnd w:id="0"/>
    </w:p>
    <w:sectPr w:rsidR="006B4612" w:rsidSect="00E53F8D">
      <w:pgSz w:w="11906" w:h="16838" w:code="9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Koodak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obo St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606B"/>
    <w:rsid w:val="00070453"/>
    <w:rsid w:val="000B03D7"/>
    <w:rsid w:val="0015074B"/>
    <w:rsid w:val="0029639D"/>
    <w:rsid w:val="00324DB6"/>
    <w:rsid w:val="00326F90"/>
    <w:rsid w:val="00344CAC"/>
    <w:rsid w:val="0036488D"/>
    <w:rsid w:val="0039162A"/>
    <w:rsid w:val="00394AA9"/>
    <w:rsid w:val="00433C38"/>
    <w:rsid w:val="004A23FF"/>
    <w:rsid w:val="004C57F0"/>
    <w:rsid w:val="004D0D64"/>
    <w:rsid w:val="004F4D9B"/>
    <w:rsid w:val="00513E54"/>
    <w:rsid w:val="00553F2F"/>
    <w:rsid w:val="005A44F8"/>
    <w:rsid w:val="005B109C"/>
    <w:rsid w:val="005C6FAD"/>
    <w:rsid w:val="00607536"/>
    <w:rsid w:val="00692116"/>
    <w:rsid w:val="006B4612"/>
    <w:rsid w:val="006D34B3"/>
    <w:rsid w:val="00765452"/>
    <w:rsid w:val="007A1200"/>
    <w:rsid w:val="007B3C19"/>
    <w:rsid w:val="007B70A3"/>
    <w:rsid w:val="007C457C"/>
    <w:rsid w:val="007E3FB4"/>
    <w:rsid w:val="008534A1"/>
    <w:rsid w:val="00985FAE"/>
    <w:rsid w:val="009F49AE"/>
    <w:rsid w:val="00A404CA"/>
    <w:rsid w:val="00A765C4"/>
    <w:rsid w:val="00A96A38"/>
    <w:rsid w:val="00AA1D8D"/>
    <w:rsid w:val="00AB5776"/>
    <w:rsid w:val="00B27F1D"/>
    <w:rsid w:val="00B47730"/>
    <w:rsid w:val="00BC1DF9"/>
    <w:rsid w:val="00C0580D"/>
    <w:rsid w:val="00C169A3"/>
    <w:rsid w:val="00CB0664"/>
    <w:rsid w:val="00CC1A04"/>
    <w:rsid w:val="00CD0D68"/>
    <w:rsid w:val="00E53F8D"/>
    <w:rsid w:val="00E65FB2"/>
    <w:rsid w:val="00E67898"/>
    <w:rsid w:val="00F671B3"/>
    <w:rsid w:val="00F75AC3"/>
    <w:rsid w:val="00FB7F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5253F6"/>
  <w14:defaultImageDpi w14:val="300"/>
  <w15:docId w15:val="{F86B1E6F-EBF4-4BDC-AA37-9BA5BE235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452"/>
    <w:rPr>
      <w:rFonts w:ascii="Arial" w:hAnsi="Arial" w:cs="B Koodak"/>
      <w:sz w:val="50"/>
      <w:szCs w:val="30"/>
      <w:rtl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yPerStyle">
    <w:name w:val="MyPerStyle"/>
    <w:basedOn w:val="Normal"/>
    <w:link w:val="MyPerStyleChar"/>
    <w:qFormat/>
    <w:rsid w:val="0039162A"/>
    <w:pPr>
      <w:bidi/>
      <w:jc w:val="both"/>
    </w:pPr>
    <w:rPr>
      <w:rFonts w:ascii="B Koodak" w:hAnsi="B Koodak"/>
      <w:sz w:val="26"/>
      <w:rtl w:val="0"/>
    </w:rPr>
  </w:style>
  <w:style w:type="character" w:customStyle="1" w:styleId="MyPerStyleChar">
    <w:name w:val="MyPerStyle Char"/>
    <w:basedOn w:val="DefaultParagraphFont"/>
    <w:link w:val="MyPerStyle"/>
    <w:rsid w:val="0039162A"/>
    <w:rPr>
      <w:rFonts w:ascii="B Koodak" w:hAnsi="B Koodak" w:cs="B Koodak"/>
      <w:sz w:val="32"/>
      <w:szCs w:val="30"/>
      <w:lang w:bidi="fa-IR"/>
    </w:rPr>
  </w:style>
  <w:style w:type="table" w:customStyle="1" w:styleId="MyTableStyle">
    <w:name w:val="MyTableStyle"/>
    <w:basedOn w:val="TableNormal"/>
    <w:uiPriority w:val="99"/>
    <w:rsid w:val="004F4D9B"/>
    <w:pPr>
      <w:spacing w:after="0" w:line="240" w:lineRule="auto"/>
    </w:pPr>
    <w:rPr>
      <w:rFonts w:ascii="B Koodak" w:hAnsi="B Koodak"/>
    </w:rPr>
    <w:tblPr/>
    <w:tcPr>
      <w:vAlign w:val="center"/>
    </w:tcPr>
  </w:style>
  <w:style w:type="paragraph" w:customStyle="1" w:styleId="MyPerStyleTableTitles">
    <w:name w:val="MyPerStyleTableTitles"/>
    <w:basedOn w:val="MyPerStyle"/>
    <w:link w:val="MyPerStyleTableTitlesChar"/>
    <w:qFormat/>
    <w:rsid w:val="0036488D"/>
    <w:rPr>
      <w:b/>
      <w:bCs/>
      <w:color w:val="FF0000"/>
      <w:sz w:val="30"/>
    </w:rPr>
  </w:style>
  <w:style w:type="character" w:customStyle="1" w:styleId="MyPerStyleTableTitlesChar">
    <w:name w:val="MyPerStyleTableTitles Char"/>
    <w:basedOn w:val="MyPerStyleChar"/>
    <w:link w:val="MyPerStyleTableTitles"/>
    <w:rsid w:val="0036488D"/>
    <w:rPr>
      <w:rFonts w:ascii="B Koodak" w:hAnsi="B Koodak" w:cs="B Koodak"/>
      <w:b/>
      <w:bCs/>
      <w:sz w:val="32"/>
      <w:szCs w:val="30"/>
      <w:lang w:bidi="fa-IR"/>
    </w:rPr>
  </w:style>
  <w:style w:type="paragraph" w:customStyle="1" w:styleId="MyDubbedStyle">
    <w:name w:val="MyDubbedStyle"/>
    <w:basedOn w:val="Normal"/>
    <w:link w:val="MyDubbedStyleChar"/>
    <w:qFormat/>
    <w:rsid w:val="00765452"/>
    <w:pPr>
      <w:jc w:val="center"/>
    </w:pPr>
    <w:rPr>
      <w:rFonts w:ascii="B Koodak" w:hAnsi="B Koodak"/>
      <w:b/>
      <w:bCs/>
      <w:color w:val="FF7400"/>
      <w:sz w:val="30"/>
      <w:rtl w:val="0"/>
      <w14:glow w14:rad="139700">
        <w14:schemeClr w14:val="accent3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MyDubbedStyleChar">
    <w:name w:val="MyDubbedStyle Char"/>
    <w:basedOn w:val="DefaultParagraphFont"/>
    <w:link w:val="MyDubbedStyle"/>
    <w:rsid w:val="00765452"/>
    <w:rPr>
      <w:rFonts w:ascii="B Koodak" w:hAnsi="B Koodak" w:cs="B Koodak"/>
      <w:b/>
      <w:bCs/>
      <w:color w:val="FF0000"/>
      <w:sz w:val="32"/>
      <w:szCs w:val="30"/>
      <w:lang w:bidi="fa-IR"/>
      <w14:glow w14:rad="139700">
        <w14:schemeClr w14:val="accent3">
          <w14:alpha w14:val="60000"/>
          <w14:satMod w14:val="175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MyTitleEng">
    <w:name w:val="MyTitleEng"/>
    <w:link w:val="MyTitleEngChar"/>
    <w:qFormat/>
    <w:rsid w:val="009F49AE"/>
    <w:pPr>
      <w:jc w:val="center"/>
    </w:pPr>
    <w:rPr>
      <w:rFonts w:ascii="Hobo Std" w:hAnsi="Hobo Std" w:cs="B Koodak"/>
      <w:b/>
      <w:bCs/>
      <w:color w:val="FF0000"/>
      <w:sz w:val="40"/>
      <w:szCs w:val="30"/>
      <w:lang w:bidi="fa-IR"/>
    </w:rPr>
  </w:style>
  <w:style w:type="character" w:customStyle="1" w:styleId="MyTitleEngChar">
    <w:name w:val="MyTitleEng Char"/>
    <w:basedOn w:val="DefaultParagraphFont"/>
    <w:link w:val="MyTitleEng"/>
    <w:rsid w:val="00765452"/>
    <w:rPr>
      <w:rFonts w:ascii="Hobo Std" w:hAnsi="Hobo Std" w:cs="B Koodak"/>
      <w:b/>
      <w:bCs/>
      <w:sz w:val="32"/>
      <w:szCs w:val="30"/>
      <w:lang w:bidi="fa-IR"/>
    </w:rPr>
  </w:style>
  <w:style w:type="paragraph" w:customStyle="1" w:styleId="MyTitlePer">
    <w:name w:val="MyTitlePer"/>
    <w:basedOn w:val="Normal"/>
    <w:link w:val="MyTitlePerChar"/>
    <w:qFormat/>
    <w:rsid w:val="00C0580D"/>
    <w:pPr>
      <w:bidi/>
      <w:jc w:val="center"/>
    </w:pPr>
    <w:rPr>
      <w:rFonts w:ascii="B Koodak" w:hAnsi="B Koodak"/>
      <w:color w:val="FF0000"/>
      <w:sz w:val="30"/>
      <w:rtl w:val="0"/>
    </w:rPr>
  </w:style>
  <w:style w:type="character" w:customStyle="1" w:styleId="MyTitlePerChar">
    <w:name w:val="MyTitlePer Char"/>
    <w:basedOn w:val="DefaultParagraphFont"/>
    <w:link w:val="MyTitlePer"/>
    <w:rsid w:val="00C0580D"/>
    <w:rPr>
      <w:rFonts w:ascii="B Koodak" w:hAnsi="B Koodak" w:cs="B Koodak"/>
      <w:sz w:val="50"/>
      <w:szCs w:val="30"/>
      <w:lang w:bidi="fa-IR"/>
    </w:rPr>
  </w:style>
  <w:style w:type="paragraph" w:customStyle="1" w:styleId="MyEmptyStyle">
    <w:name w:val="MyEmptyStyle"/>
    <w:basedOn w:val="Normal"/>
    <w:link w:val="MyEmptyStyleChar"/>
    <w:qFormat/>
    <w:rsid w:val="004D0D64"/>
    <w:pPr>
      <w:bidi/>
    </w:pPr>
    <w:rPr>
      <w:sz w:val="2"/>
      <w:szCs w:val="2"/>
      <w:rtl w:val="0"/>
    </w:rPr>
  </w:style>
  <w:style w:type="character" w:customStyle="1" w:styleId="MyEmptyStyleChar">
    <w:name w:val="MyEmptyStyle Char"/>
    <w:basedOn w:val="DefaultParagraphFont"/>
    <w:link w:val="MyEmptyStyle"/>
    <w:rsid w:val="004D0D64"/>
    <w:rPr>
      <w:rFonts w:ascii="Arial" w:hAnsi="Arial" w:cs="B Koodak"/>
      <w:sz w:val="2"/>
      <w:szCs w:val="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6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9BCA74B-CF37-4A94-9AE0-8DC19CC12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</cp:lastModifiedBy>
  <cp:revision>67</cp:revision>
  <dcterms:created xsi:type="dcterms:W3CDTF">2013-12-23T23:15:00Z</dcterms:created>
  <dcterms:modified xsi:type="dcterms:W3CDTF">2023-01-05T23:08:00Z</dcterms:modified>
  <cp:category/>
</cp:coreProperties>
</file>