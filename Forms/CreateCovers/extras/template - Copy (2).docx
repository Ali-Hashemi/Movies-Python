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8E45" w14:textId="2AA74843" w:rsidR="000B03D7" w:rsidRPr="00BC1DF9" w:rsidRDefault="00E65FB2" w:rsidP="00D50CB0">
      <w:pPr>
        <w:pStyle w:val="MySubbedStyle"/>
      </w:pPr>
      <w:proofErr w:type="spellStart"/>
      <w:r>
        <w:rPr>
          <w:rFonts w:hint="cs"/>
        </w:rPr>
        <w:t>به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نام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خدا</w:t>
      </w:r>
      <w:proofErr w:type="spellEnd"/>
    </w:p>
    <w:tbl>
      <w:tblPr>
        <w:tblStyle w:val="MyTableStyle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8290"/>
      </w:tblGrid>
      <w:tr w:rsidR="00324DB6" w14:paraId="5D4150FB" w14:textId="77777777" w:rsidTr="007A1200">
        <w:trPr>
          <w:trHeight w:val="1560"/>
        </w:trPr>
        <w:tc>
          <w:tcPr>
            <w:tcW w:w="2726" w:type="dxa"/>
          </w:tcPr>
          <w:p w14:paraId="66EF2744" w14:textId="1F91EA7C" w:rsidR="00324DB6" w:rsidRDefault="00324DB6" w:rsidP="007B3C19">
            <w:pPr>
              <w:pStyle w:val="MyPerStyleTableTitles"/>
              <w:spacing w:line="20" w:lineRule="atLeast"/>
              <w:rPr>
                <w:rtl/>
              </w:rPr>
            </w:pPr>
            <w:r>
              <w:rPr>
                <w:rFonts w:hint="cs"/>
                <w:rtl/>
              </w:rPr>
              <w:t>سانیبانشسابشسیب</w:t>
            </w:r>
          </w:p>
        </w:tc>
        <w:tc>
          <w:tcPr>
            <w:tcW w:w="8290" w:type="dxa"/>
          </w:tcPr>
          <w:p w14:paraId="7FC254EF" w14:textId="77777777" w:rsidR="00324DB6" w:rsidRDefault="00324DB6" w:rsidP="007B3C19">
            <w:pPr>
              <w:pStyle w:val="MyPerStyleTableTitles"/>
              <w:spacing w:line="20" w:lineRule="atLeast"/>
              <w:rPr>
                <w:rFonts w:asciiTheme="minorHAnsi" w:hAnsiTheme="minorHAnsi"/>
                <w:rtl/>
              </w:rPr>
            </w:pPr>
          </w:p>
        </w:tc>
      </w:tr>
      <w:tr w:rsidR="00324DB6" w14:paraId="57D3DBAD" w14:textId="77777777" w:rsidTr="007A1200">
        <w:trPr>
          <w:trHeight w:val="1560"/>
        </w:trPr>
        <w:tc>
          <w:tcPr>
            <w:tcW w:w="2726" w:type="dxa"/>
          </w:tcPr>
          <w:p w14:paraId="2DCC8646" w14:textId="0AA441E2" w:rsidR="00324DB6" w:rsidRDefault="00324DB6" w:rsidP="007B3C19">
            <w:pPr>
              <w:pStyle w:val="MyPerStyleTableTitles"/>
              <w:spacing w:line="20" w:lineRule="atLeast"/>
              <w:jc w:val="left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سشیبشسیمباشاسیب:</w:t>
            </w:r>
          </w:p>
        </w:tc>
        <w:tc>
          <w:tcPr>
            <w:tcW w:w="8290" w:type="dxa"/>
          </w:tcPr>
          <w:p w14:paraId="1A480426" w14:textId="0B5A5CCC" w:rsidR="00324DB6" w:rsidRDefault="00324DB6" w:rsidP="007B3C19">
            <w:pPr>
              <w:pStyle w:val="MyPerStyleTableTitles"/>
              <w:spacing w:line="20" w:lineRule="atLeast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شسیبشستبمیشستبمتشسمتیبشسبینشسمنیبتشسیباشساینتبتنشیسانمبامشنیتسابمتا</w:t>
            </w:r>
            <w:r w:rsidRPr="00BC1DF9">
              <w:rPr>
                <w:rFonts w:hint="cs"/>
                <w:rtl/>
              </w:rPr>
              <w:t>شیستمیابیشاسمبنتشسای</w:t>
            </w:r>
            <w:r>
              <w:rPr>
                <w:rFonts w:asciiTheme="minorHAnsi" w:hAnsiTheme="minorHAnsi" w:hint="cs"/>
                <w:rtl/>
              </w:rPr>
              <w:t>نمباشسمایبنمتشسایبتاشسنتابیمشاسنتیباشمسامیباشسایبمشسایبماشسمیب</w:t>
            </w:r>
          </w:p>
        </w:tc>
      </w:tr>
    </w:tbl>
    <w:p w14:paraId="6E8BEC42" w14:textId="048F1A02" w:rsidR="00324DB6" w:rsidRDefault="00324DB6" w:rsidP="007B3C19">
      <w:pPr>
        <w:spacing w:line="20" w:lineRule="atLeast"/>
        <w:rPr>
          <w:rFonts w:asciiTheme="minorHAnsi" w:hAnsiTheme="minorHAnsi"/>
          <w:rtl w:val="0"/>
        </w:rPr>
      </w:pPr>
    </w:p>
    <w:p w14:paraId="00E584B7" w14:textId="4296560A" w:rsidR="00070453" w:rsidRDefault="00070453" w:rsidP="007B3C19">
      <w:pPr>
        <w:spacing w:line="20" w:lineRule="atLeast"/>
      </w:pPr>
      <w:r w:rsidRPr="00070453">
        <w:rPr>
          <w:rFonts w:hint="cs"/>
          <w:highlight w:val="yellow"/>
        </w:rPr>
        <w:t>دوبله پارسی</w:t>
      </w:r>
    </w:p>
    <w:p w14:paraId="4033AD24" w14:textId="6A5A5301" w:rsidR="00F52AAE" w:rsidRDefault="00000000" w:rsidP="005B06B6">
      <w:pPr>
        <w:pStyle w:val="MyCode"/>
        <w:jc w:val="center"/>
        <w:rPr>
          <w:rtl/>
        </w:rPr>
      </w:pPr>
      <w:sdt>
        <w:sdtPr>
          <w:rPr>
            <w:rFonts w:hint="cs"/>
          </w:rPr>
          <w:id w:val="-1664540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2AAE">
            <w:rPr>
              <w:rFonts w:ascii="MS Gothic" w:eastAsia="MS Gothic" w:hAnsi="MS Gothic" w:hint="eastAsia"/>
            </w:rPr>
            <w:t>☐</w:t>
          </w:r>
        </w:sdtContent>
      </w:sdt>
      <w:r w:rsidR="00F52AAE">
        <w:rPr>
          <w:rFonts w:hint="cs"/>
          <w:rtl/>
        </w:rPr>
        <w:t xml:space="preserve">دوبله </w:t>
      </w:r>
    </w:p>
    <w:p w14:paraId="44C5CB7C" w14:textId="456475ED" w:rsidR="001B5742" w:rsidRDefault="001B5742" w:rsidP="001B5742">
      <w:pPr>
        <w:pStyle w:val="MyCode"/>
      </w:pPr>
      <w:r>
        <w:t>(DA0001)</w:t>
      </w:r>
    </w:p>
    <w:p w14:paraId="430B938A" w14:textId="77777777" w:rsidR="001B5742" w:rsidRPr="00F75AC3" w:rsidRDefault="001B5742" w:rsidP="001B5742">
      <w:pPr>
        <w:pStyle w:val="MyReleaseDate"/>
      </w:pPr>
      <w:r w:rsidRPr="00F75AC3">
        <w:t>Gone in Sixty Seconds</w:t>
      </w:r>
    </w:p>
    <w:p w14:paraId="1F954D1E" w14:textId="77777777" w:rsidR="001B5742" w:rsidRPr="004030F7" w:rsidRDefault="001B5742" w:rsidP="004A602D">
      <w:pPr>
        <w:pStyle w:val="MyFinished"/>
      </w:pPr>
      <w:r w:rsidRPr="004030F7">
        <w:t xml:space="preserve">Gone in </w:t>
      </w:r>
      <w:r w:rsidRPr="004030F7">
        <w:rPr>
          <w:rStyle w:val="MyFinishedChar"/>
          <w:b/>
          <w:bCs/>
        </w:rPr>
        <w:t>Sixty</w:t>
      </w:r>
      <w:r w:rsidRPr="004030F7">
        <w:t xml:space="preserve"> Seconds</w:t>
      </w:r>
    </w:p>
    <w:p w14:paraId="4EC24436" w14:textId="77777777" w:rsidR="001B5742" w:rsidRPr="00F75AC3" w:rsidRDefault="001B5742" w:rsidP="001B5742">
      <w:pPr>
        <w:pStyle w:val="MyCode"/>
        <w:jc w:val="center"/>
      </w:pPr>
    </w:p>
    <w:p w14:paraId="626A543D" w14:textId="266A5772" w:rsidR="007B70A3" w:rsidRDefault="007B70A3" w:rsidP="007B3C19">
      <w:pPr>
        <w:spacing w:line="20" w:lineRule="atLeast"/>
        <w:rPr>
          <w:rtl w:val="0"/>
        </w:rPr>
      </w:pPr>
      <w:r>
        <w:rPr>
          <w:rFonts w:hint="cs"/>
        </w:rPr>
        <w:t>60 ثانیه</w:t>
      </w:r>
    </w:p>
    <w:p w14:paraId="58A968FC" w14:textId="1F1E8BD0" w:rsidR="00C0580D" w:rsidRDefault="00C0580D" w:rsidP="00730B78">
      <w:pPr>
        <w:pStyle w:val="MyPerStyleTableTitles"/>
      </w:pPr>
      <w:r>
        <w:rPr>
          <w:rFonts w:hint="cs"/>
          <w:rtl/>
        </w:rPr>
        <w:t>60 ثانیه</w:t>
      </w:r>
    </w:p>
    <w:p w14:paraId="71E67E54" w14:textId="57E9FEC7" w:rsidR="004D0D64" w:rsidRDefault="004D0D64" w:rsidP="00BC1DF9">
      <w:r w:rsidRPr="00BC1DF9">
        <w:t>1</w:t>
      </w:r>
    </w:p>
    <w:p w14:paraId="46E00C95" w14:textId="601A47FF" w:rsidR="004D5D44" w:rsidRPr="00376C57" w:rsidRDefault="004D5D44" w:rsidP="00376C57">
      <w:pPr>
        <w:pStyle w:val="MyDubbedStyle"/>
        <w:rPr>
          <w:szCs w:val="32"/>
          <w:rtl/>
        </w:rPr>
      </w:pPr>
      <w:proofErr w:type="spellStart"/>
      <w:r w:rsidRPr="00376C57">
        <w:t>دوبله</w:t>
      </w:r>
      <w:proofErr w:type="spellEnd"/>
      <w:r w:rsidRPr="00376C57">
        <w:rPr>
          <w:rFonts w:hint="cs"/>
        </w:rPr>
        <w:t xml:space="preserve"> </w:t>
      </w:r>
      <w:proofErr w:type="spellStart"/>
      <w:r w:rsidRPr="00376C57">
        <w:t>فارسی</w:t>
      </w:r>
      <w:proofErr w:type="spellEnd"/>
    </w:p>
    <w:sectPr w:rsidR="004D5D44" w:rsidRPr="00376C57" w:rsidSect="00E53F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obo Std">
    <w:altName w:val="Calibri"/>
    <w:panose1 w:val="000006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407630">
    <w:abstractNumId w:val="8"/>
  </w:num>
  <w:num w:numId="2" w16cid:durableId="440684846">
    <w:abstractNumId w:val="6"/>
  </w:num>
  <w:num w:numId="3" w16cid:durableId="638611224">
    <w:abstractNumId w:val="5"/>
  </w:num>
  <w:num w:numId="4" w16cid:durableId="1903715121">
    <w:abstractNumId w:val="4"/>
  </w:num>
  <w:num w:numId="5" w16cid:durableId="988099616">
    <w:abstractNumId w:val="7"/>
  </w:num>
  <w:num w:numId="6" w16cid:durableId="822815073">
    <w:abstractNumId w:val="3"/>
  </w:num>
  <w:num w:numId="7" w16cid:durableId="1455908323">
    <w:abstractNumId w:val="2"/>
  </w:num>
  <w:num w:numId="8" w16cid:durableId="723680590">
    <w:abstractNumId w:val="1"/>
  </w:num>
  <w:num w:numId="9" w16cid:durableId="166581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06B"/>
    <w:rsid w:val="00070453"/>
    <w:rsid w:val="000B03D7"/>
    <w:rsid w:val="0015074B"/>
    <w:rsid w:val="001B5742"/>
    <w:rsid w:val="001F19AC"/>
    <w:rsid w:val="00290B85"/>
    <w:rsid w:val="0029639D"/>
    <w:rsid w:val="00324DB6"/>
    <w:rsid w:val="00326F90"/>
    <w:rsid w:val="00344CAC"/>
    <w:rsid w:val="0036488D"/>
    <w:rsid w:val="00376C57"/>
    <w:rsid w:val="0039162A"/>
    <w:rsid w:val="00394AA9"/>
    <w:rsid w:val="004030F7"/>
    <w:rsid w:val="00433C38"/>
    <w:rsid w:val="004A23FF"/>
    <w:rsid w:val="004A602D"/>
    <w:rsid w:val="004C57F0"/>
    <w:rsid w:val="004D0D64"/>
    <w:rsid w:val="004D5D44"/>
    <w:rsid w:val="004F4D9B"/>
    <w:rsid w:val="004F791A"/>
    <w:rsid w:val="00513E54"/>
    <w:rsid w:val="00553F2F"/>
    <w:rsid w:val="005A1834"/>
    <w:rsid w:val="005A44F8"/>
    <w:rsid w:val="005B06B6"/>
    <w:rsid w:val="005B109C"/>
    <w:rsid w:val="005C6FAD"/>
    <w:rsid w:val="00607536"/>
    <w:rsid w:val="006D34B3"/>
    <w:rsid w:val="00730B78"/>
    <w:rsid w:val="00765452"/>
    <w:rsid w:val="007A1200"/>
    <w:rsid w:val="007B3C19"/>
    <w:rsid w:val="007B70A3"/>
    <w:rsid w:val="007C457C"/>
    <w:rsid w:val="007E3FB4"/>
    <w:rsid w:val="008534A1"/>
    <w:rsid w:val="00985FAE"/>
    <w:rsid w:val="009F49AE"/>
    <w:rsid w:val="00A404CA"/>
    <w:rsid w:val="00A765C4"/>
    <w:rsid w:val="00A96A38"/>
    <w:rsid w:val="00AA1D8D"/>
    <w:rsid w:val="00AB5776"/>
    <w:rsid w:val="00AD6FF3"/>
    <w:rsid w:val="00B47730"/>
    <w:rsid w:val="00BC1DF9"/>
    <w:rsid w:val="00C0580D"/>
    <w:rsid w:val="00C169A3"/>
    <w:rsid w:val="00CB0664"/>
    <w:rsid w:val="00CC1A04"/>
    <w:rsid w:val="00CD0D68"/>
    <w:rsid w:val="00D50CB0"/>
    <w:rsid w:val="00E53F8D"/>
    <w:rsid w:val="00E65FB2"/>
    <w:rsid w:val="00E67898"/>
    <w:rsid w:val="00F52AAE"/>
    <w:rsid w:val="00F671B3"/>
    <w:rsid w:val="00F75AC3"/>
    <w:rsid w:val="00FB621D"/>
    <w:rsid w:val="00FB7F2E"/>
    <w:rsid w:val="00FC47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A3D4E"/>
  <w14:defaultImageDpi w14:val="300"/>
  <w15:docId w15:val="{F86B1E6F-EBF4-4BDC-AA37-9BA5BE23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CB0"/>
    <w:rPr>
      <w:rFonts w:ascii="Arial" w:hAnsi="Arial" w:cs="B Koodak"/>
      <w:sz w:val="50"/>
      <w:szCs w:val="30"/>
      <w:rtl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PerStyle">
    <w:name w:val="MyPerStyle"/>
    <w:basedOn w:val="Normal"/>
    <w:link w:val="MyPerStyleChar"/>
    <w:qFormat/>
    <w:rsid w:val="0039162A"/>
    <w:pPr>
      <w:bidi/>
      <w:jc w:val="both"/>
    </w:pPr>
    <w:rPr>
      <w:rFonts w:ascii="B Koodak" w:hAnsi="B Koodak"/>
      <w:sz w:val="32"/>
      <w:rtl w:val="0"/>
    </w:rPr>
  </w:style>
  <w:style w:type="character" w:customStyle="1" w:styleId="MyPerStyleChar">
    <w:name w:val="MyPerStyle Char"/>
    <w:basedOn w:val="DefaultParagraphFont"/>
    <w:link w:val="MyPerStyle"/>
    <w:rsid w:val="0039162A"/>
    <w:rPr>
      <w:rFonts w:ascii="B Koodak" w:hAnsi="B Koodak" w:cs="B Koodak"/>
      <w:sz w:val="32"/>
      <w:szCs w:val="30"/>
      <w:lang w:bidi="fa-IR"/>
    </w:rPr>
  </w:style>
  <w:style w:type="table" w:customStyle="1" w:styleId="MyTableStyle">
    <w:name w:val="MyTableStyle"/>
    <w:basedOn w:val="TableNormal"/>
    <w:uiPriority w:val="99"/>
    <w:rsid w:val="004F4D9B"/>
    <w:pPr>
      <w:spacing w:after="0" w:line="240" w:lineRule="auto"/>
    </w:pPr>
    <w:rPr>
      <w:rFonts w:ascii="B Koodak" w:hAnsi="B Koodak"/>
    </w:rPr>
    <w:tblPr/>
    <w:tcPr>
      <w:vAlign w:val="center"/>
    </w:tcPr>
  </w:style>
  <w:style w:type="paragraph" w:customStyle="1" w:styleId="MyPerStyleTableTitles">
    <w:name w:val="MyPerStyleTableTitles"/>
    <w:basedOn w:val="MyPerStyle"/>
    <w:link w:val="MyPerStyleTableTitlesChar"/>
    <w:qFormat/>
    <w:rsid w:val="00730B78"/>
    <w:rPr>
      <w:rFonts w:asciiTheme="majorHAnsi" w:hAnsiTheme="majorHAnsi"/>
      <w:b/>
      <w:bCs/>
    </w:rPr>
  </w:style>
  <w:style w:type="character" w:customStyle="1" w:styleId="MyPerStyleTableTitlesChar">
    <w:name w:val="MyPerStyleTableTitles Char"/>
    <w:basedOn w:val="MyPerStyleChar"/>
    <w:link w:val="MyPerStyleTableTitles"/>
    <w:rsid w:val="00730B78"/>
    <w:rPr>
      <w:rFonts w:asciiTheme="majorHAnsi" w:hAnsiTheme="majorHAnsi" w:cs="B Koodak"/>
      <w:b/>
      <w:bCs/>
      <w:sz w:val="32"/>
      <w:szCs w:val="30"/>
      <w:lang w:bidi="fa-IR"/>
    </w:rPr>
  </w:style>
  <w:style w:type="paragraph" w:customStyle="1" w:styleId="MyDubbedStyle">
    <w:name w:val="MyDubbedStyle"/>
    <w:basedOn w:val="MyFinished"/>
    <w:next w:val="MyFinished"/>
    <w:qFormat/>
    <w:rsid w:val="004A602D"/>
  </w:style>
  <w:style w:type="paragraph" w:customStyle="1" w:styleId="MyTitleEng">
    <w:name w:val="MyTitleEng"/>
    <w:link w:val="MyTitleEngChar"/>
    <w:qFormat/>
    <w:rsid w:val="009F49AE"/>
    <w:pPr>
      <w:jc w:val="center"/>
    </w:pPr>
    <w:rPr>
      <w:rFonts w:ascii="Hobo Std" w:hAnsi="Hobo Std" w:cs="B Koodak"/>
      <w:b/>
      <w:bCs/>
      <w:sz w:val="32"/>
      <w:szCs w:val="30"/>
      <w:lang w:bidi="fa-IR"/>
    </w:rPr>
  </w:style>
  <w:style w:type="character" w:customStyle="1" w:styleId="MyTitleEngChar">
    <w:name w:val="MyTitleEng Char"/>
    <w:basedOn w:val="DefaultParagraphFont"/>
    <w:link w:val="MyTitleEng"/>
    <w:rsid w:val="00765452"/>
    <w:rPr>
      <w:rFonts w:ascii="Hobo Std" w:hAnsi="Hobo Std" w:cs="B Koodak"/>
      <w:b/>
      <w:bCs/>
      <w:sz w:val="32"/>
      <w:szCs w:val="30"/>
      <w:lang w:bidi="fa-IR"/>
    </w:rPr>
  </w:style>
  <w:style w:type="paragraph" w:customStyle="1" w:styleId="MyTitlePer">
    <w:name w:val="MyTitlePer"/>
    <w:basedOn w:val="Normal"/>
    <w:link w:val="MyTitlePerChar"/>
    <w:qFormat/>
    <w:rsid w:val="00FB621D"/>
    <w:pPr>
      <w:bidi/>
      <w:jc w:val="center"/>
    </w:pPr>
    <w:rPr>
      <w:rFonts w:asciiTheme="majorHAnsi" w:hAnsiTheme="majorHAnsi"/>
      <w:b/>
      <w:rtl w:val="0"/>
    </w:rPr>
  </w:style>
  <w:style w:type="character" w:customStyle="1" w:styleId="MyTitlePerChar">
    <w:name w:val="MyTitlePer Char"/>
    <w:basedOn w:val="DefaultParagraphFont"/>
    <w:link w:val="MyTitlePer"/>
    <w:rsid w:val="00FB621D"/>
    <w:rPr>
      <w:rFonts w:asciiTheme="majorHAnsi" w:hAnsiTheme="majorHAnsi" w:cs="B Koodak"/>
      <w:b/>
      <w:sz w:val="50"/>
      <w:szCs w:val="30"/>
      <w:lang w:bidi="fa-IR"/>
    </w:rPr>
  </w:style>
  <w:style w:type="paragraph" w:customStyle="1" w:styleId="MyEmptyStyle">
    <w:name w:val="MyEmptyStyle"/>
    <w:basedOn w:val="Normal"/>
    <w:link w:val="MyEmptyStyleChar"/>
    <w:qFormat/>
    <w:rsid w:val="004D0D64"/>
    <w:pPr>
      <w:bidi/>
    </w:pPr>
    <w:rPr>
      <w:sz w:val="2"/>
      <w:szCs w:val="2"/>
      <w:rtl w:val="0"/>
    </w:rPr>
  </w:style>
  <w:style w:type="character" w:customStyle="1" w:styleId="MyEmptyStyleChar">
    <w:name w:val="MyEmptyStyle Char"/>
    <w:basedOn w:val="DefaultParagraphFont"/>
    <w:link w:val="MyEmptyStyle"/>
    <w:rsid w:val="004D0D64"/>
    <w:rPr>
      <w:rFonts w:ascii="Arial" w:hAnsi="Arial" w:cs="B Koodak"/>
      <w:sz w:val="2"/>
      <w:szCs w:val="2"/>
      <w:lang w:bidi="fa-IR"/>
    </w:rPr>
  </w:style>
  <w:style w:type="paragraph" w:customStyle="1" w:styleId="MySubbedStyle">
    <w:name w:val="MySubbedStyle"/>
    <w:basedOn w:val="MyDubbedStyle"/>
    <w:next w:val="MyDubbedStyle"/>
    <w:qFormat/>
    <w:rsid w:val="00D50CB0"/>
  </w:style>
  <w:style w:type="paragraph" w:customStyle="1" w:styleId="MyCode">
    <w:name w:val="MyCode"/>
    <w:link w:val="MyCodeChar"/>
    <w:qFormat/>
    <w:rsid w:val="00FC4720"/>
    <w:pPr>
      <w:spacing w:line="20" w:lineRule="atLeast"/>
    </w:pPr>
    <w:rPr>
      <w:rFonts w:ascii="Hobo Std" w:hAnsi="Hobo Std" w:cs="B Koodak"/>
      <w:b/>
      <w:bCs/>
      <w:color w:val="FF0000"/>
      <w:sz w:val="32"/>
      <w:szCs w:val="30"/>
      <w:lang w:bidi="fa-IR"/>
    </w:rPr>
  </w:style>
  <w:style w:type="character" w:customStyle="1" w:styleId="MyCodeChar">
    <w:name w:val="MyCode Char"/>
    <w:basedOn w:val="DefaultParagraphFont"/>
    <w:link w:val="MyCode"/>
    <w:rsid w:val="00FC4720"/>
    <w:rPr>
      <w:rFonts w:ascii="Hobo Std" w:hAnsi="Hobo Std" w:cs="B Koodak"/>
      <w:b/>
      <w:bCs/>
      <w:color w:val="FF0000"/>
      <w:sz w:val="32"/>
      <w:szCs w:val="30"/>
      <w:lang w:bidi="fa-IR"/>
    </w:rPr>
  </w:style>
  <w:style w:type="paragraph" w:customStyle="1" w:styleId="MyReleaseDate">
    <w:name w:val="MyReleaseDate"/>
    <w:basedOn w:val="MyCode"/>
    <w:link w:val="MyReleaseDateChar"/>
    <w:qFormat/>
    <w:rsid w:val="001B5742"/>
    <w:pPr>
      <w:jc w:val="center"/>
    </w:pPr>
    <w:rPr>
      <w:color w:val="548DD4" w:themeColor="text2" w:themeTint="99"/>
    </w:rPr>
  </w:style>
  <w:style w:type="paragraph" w:customStyle="1" w:styleId="MyFinished">
    <w:name w:val="MyFinished"/>
    <w:basedOn w:val="MyCode"/>
    <w:link w:val="MyFinishedChar"/>
    <w:qFormat/>
    <w:rsid w:val="004A602D"/>
    <w:pPr>
      <w:jc w:val="center"/>
    </w:pPr>
    <w:rPr>
      <w:rFonts w:asciiTheme="majorHAnsi" w:hAnsiTheme="majorHAnsi"/>
      <w:color w:val="00B050"/>
    </w:rPr>
  </w:style>
  <w:style w:type="character" w:customStyle="1" w:styleId="MyReleaseDateChar">
    <w:name w:val="MyReleaseDate Char"/>
    <w:basedOn w:val="MyCodeChar"/>
    <w:link w:val="MyReleaseDate"/>
    <w:rsid w:val="001B5742"/>
    <w:rPr>
      <w:rFonts w:ascii="Hobo Std" w:hAnsi="Hobo Std" w:cs="B Koodak"/>
      <w:b/>
      <w:bCs/>
      <w:color w:val="548DD4" w:themeColor="text2" w:themeTint="99"/>
      <w:sz w:val="32"/>
      <w:szCs w:val="30"/>
      <w:lang w:bidi="fa-IR"/>
    </w:rPr>
  </w:style>
  <w:style w:type="character" w:customStyle="1" w:styleId="MyFinishedChar">
    <w:name w:val="MyFinished Char"/>
    <w:basedOn w:val="MyCodeChar"/>
    <w:link w:val="MyFinished"/>
    <w:rsid w:val="004A602D"/>
    <w:rPr>
      <w:rFonts w:asciiTheme="majorHAnsi" w:hAnsiTheme="majorHAnsi" w:cs="B Koodak"/>
      <w:b/>
      <w:bCs/>
      <w:color w:val="00B050"/>
      <w:sz w:val="32"/>
      <w:szCs w:val="3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16E894-1EF6-417D-BF14-14A03059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83</cp:revision>
  <dcterms:created xsi:type="dcterms:W3CDTF">2013-12-23T23:15:00Z</dcterms:created>
  <dcterms:modified xsi:type="dcterms:W3CDTF">2023-04-30T22:21:00Z</dcterms:modified>
  <cp:category/>
</cp:coreProperties>
</file>